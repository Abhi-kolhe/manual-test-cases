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Bug Report - Sample</w:t>
      </w:r>
    </w:p>
    <w:p>
      <w:r>
        <w:t>**Bug ID:** BUG-001</w:t>
      </w:r>
    </w:p>
    <w:p>
      <w:r>
        <w:t>**Title:** Login button not responsive</w:t>
      </w:r>
    </w:p>
    <w:p>
      <w:r>
        <w:t>**Severity:** High</w:t>
      </w:r>
    </w:p>
    <w:p>
      <w:r>
        <w:t>**Priority:** Medium</w:t>
      </w:r>
    </w:p>
    <w:p>
      <w:r>
        <w:t>**Reported By:** Abhishek Kolhe</w:t>
      </w:r>
    </w:p>
    <w:p>
      <w:r>
        <w:t>**Steps to Reproduce:**</w:t>
        <w:br/>
        <w:t>1. Open login page</w:t>
        <w:br/>
        <w:t>2. Enter credentials</w:t>
        <w:br/>
        <w:t>3. Click login</w:t>
        <w:br/>
        <w:t>4. No response</w:t>
      </w:r>
    </w:p>
    <w:p>
      <w:r>
        <w:t>**Expected Result:** Redirect to dashboard after login</w:t>
      </w:r>
    </w:p>
    <w:p>
      <w:r>
        <w:t>**Actual Result:** Page remains on login</w:t>
      </w:r>
    </w:p>
    <w:p>
      <w:r>
        <w:t>**Environment:** Chrome 124, Windows 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